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RHO = 0.553523358025: ITERS = 2</w:t>
      </w:r>
    </w:p>
    <w:p>
      <w:r>
        <w:drawing>
          <wp:inline xmlns:a="http://schemas.openxmlformats.org/drawingml/2006/main" xmlns:pic="http://schemas.openxmlformats.org/drawingml/2006/picture">
            <wp:extent cx="6400800" cy="4267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6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RHO = 0.557620987654: ITERS = 2</w:t>
      </w:r>
    </w:p>
    <w:p>
      <w:r>
        <w:drawing>
          <wp:inline xmlns:a="http://schemas.openxmlformats.org/drawingml/2006/main" xmlns:pic="http://schemas.openxmlformats.org/drawingml/2006/picture">
            <wp:extent cx="6400800" cy="4267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6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RHO = 0.560361135802: ITERS = 2</w:t>
      </w:r>
    </w:p>
    <w:p>
      <w:r>
        <w:drawing>
          <wp:inline xmlns:a="http://schemas.openxmlformats.org/drawingml/2006/main" xmlns:pic="http://schemas.openxmlformats.org/drawingml/2006/picture">
            <wp:extent cx="6400800" cy="4267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6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RHO = 0.564483950617: ITERS = 2</w:t>
      </w:r>
    </w:p>
    <w:p>
      <w:r>
        <w:drawing>
          <wp:inline xmlns:a="http://schemas.openxmlformats.org/drawingml/2006/main" xmlns:pic="http://schemas.openxmlformats.org/drawingml/2006/picture">
            <wp:extent cx="6400800" cy="4267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6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RHO = 0.567240888889: ITERS = 2</w:t>
      </w:r>
    </w:p>
    <w:p>
      <w:r>
        <w:drawing>
          <wp:inline xmlns:a="http://schemas.openxmlformats.org/drawingml/2006/main" xmlns:pic="http://schemas.openxmlformats.org/drawingml/2006/picture">
            <wp:extent cx="6400800" cy="4267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6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RHO = 0.571388888889: ITERS = 2</w:t>
      </w:r>
    </w:p>
    <w:p>
      <w:r>
        <w:drawing>
          <wp:inline xmlns:a="http://schemas.openxmlformats.org/drawingml/2006/main" xmlns:pic="http://schemas.openxmlformats.org/drawingml/2006/picture">
            <wp:extent cx="6400800" cy="4267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6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RHO = 0.574162617284: ITERS = 2</w:t>
      </w:r>
    </w:p>
    <w:p>
      <w:r>
        <w:drawing>
          <wp:inline xmlns:a="http://schemas.openxmlformats.org/drawingml/2006/main" xmlns:pic="http://schemas.openxmlformats.org/drawingml/2006/picture">
            <wp:extent cx="6400800" cy="4267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6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RHO = 0.576943061728: ITERS = 2</w:t>
      </w:r>
    </w:p>
    <w:p>
      <w:r>
        <w:drawing>
          <wp:inline xmlns:a="http://schemas.openxmlformats.org/drawingml/2006/main" xmlns:pic="http://schemas.openxmlformats.org/drawingml/2006/picture">
            <wp:extent cx="6400800" cy="4267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67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2" Type="http://schemas.openxmlformats.org/officeDocument/2006/relationships/image" Target="media/image4.png"/><Relationship Id="rId10" Type="http://schemas.openxmlformats.org/officeDocument/2006/relationships/image" Target="media/image2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3" Type="http://schemas.openxmlformats.org/officeDocument/2006/relationships/image" Target="media/image5.png"/><Relationship Id="rId11" Type="http://schemas.openxmlformats.org/officeDocument/2006/relationships/image" Target="media/image3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